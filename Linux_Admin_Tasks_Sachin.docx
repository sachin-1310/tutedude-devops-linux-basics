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Linux Basic Admin Tasks</w:t>
      </w:r>
    </w:p>
    <w:p>
      <w:r>
        <w:t>Prepared by: Sachin</w:t>
        <w:br/>
        <w:t>Date: 03-Aug-2025</w:t>
        <w:br/>
        <w:br/>
      </w:r>
    </w:p>
    <w:p>
      <w:pPr>
        <w:pStyle w:val="Heading2"/>
      </w:pPr>
      <w:r>
        <w:t>1. Creating and Renaming Files/Directories</w:t>
      </w:r>
    </w:p>
    <w:p>
      <w:r>
        <w:t>Commands:</w:t>
        <w:br/>
        <w:t>mkdir test_dir</w:t>
        <w:br/>
        <w:t>cd test_dir</w:t>
        <w:br/>
        <w:t>pwd</w:t>
        <w:br/>
        <w:t>touch example.txt</w:t>
        <w:br/>
        <w:t>mv example.txt renamed_example.txt</w:t>
        <w:br/>
        <w:t>ls</w:t>
        <w:br/>
        <w:br/>
        <w:t>Explanation:</w:t>
        <w:br/>
        <w:t>- mkdir: Creates a new directory.</w:t>
        <w:br/>
        <w:t>- cd: Changes to the directory.</w:t>
        <w:br/>
        <w:t>- pwd: Prints current directory path.</w:t>
        <w:br/>
        <w:t>- touch: Creates an empty file.</w:t>
        <w:br/>
        <w:t>- mv: Renames the file.</w:t>
        <w:br/>
        <w:t>- ls: Lists files in the directory.</w:t>
      </w:r>
    </w:p>
    <w:p>
      <w:r>
        <w:drawing>
          <wp:inline xmlns:a="http://schemas.openxmlformats.org/drawingml/2006/main" xmlns:pic="http://schemas.openxmlformats.org/drawingml/2006/picture">
            <wp:extent cx="5486400" cy="33112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8-03 14571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1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2. Viewing File Contents</w:t>
      </w:r>
    </w:p>
    <w:p>
      <w:r>
        <w:t>Commands:</w:t>
        <w:br/>
        <w:t>cat /etc/passwd</w:t>
        <w:br/>
        <w:t>head -n 5 /etc/passwd</w:t>
        <w:br/>
        <w:t>tail -n 5 /etc/passwd</w:t>
        <w:br/>
        <w:br/>
        <w:t>Explanation:</w:t>
        <w:br/>
        <w:t>- cat: Displays file contents.</w:t>
        <w:br/>
        <w:t>- head: Shows first 5 lines.</w:t>
        <w:br/>
        <w:t>- tail: Shows last 5 lines.</w:t>
      </w:r>
    </w:p>
    <w:p>
      <w:r>
        <w:drawing>
          <wp:inline xmlns:a="http://schemas.openxmlformats.org/drawingml/2006/main" xmlns:pic="http://schemas.openxmlformats.org/drawingml/2006/picture">
            <wp:extent cx="5486400" cy="304704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8-03 15002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7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3. Searching for Patterns</w:t>
      </w:r>
    </w:p>
    <w:p>
      <w:r>
        <w:t>Command:</w:t>
        <w:br/>
        <w:t>grep "root" /etc/passwd</w:t>
        <w:br/>
        <w:br/>
        <w:t>Explanation:</w:t>
        <w:br/>
        <w:t>- grep: Searches for "root" in /etc/passwd.</w:t>
      </w:r>
    </w:p>
    <w:p>
      <w:r>
        <w:drawing>
          <wp:inline xmlns:a="http://schemas.openxmlformats.org/drawingml/2006/main" xmlns:pic="http://schemas.openxmlformats.org/drawingml/2006/picture">
            <wp:extent cx="5486400" cy="304704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8-03 15002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7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4. Zipping and Unzipping</w:t>
      </w:r>
    </w:p>
    <w:p>
      <w:r>
        <w:t>Commands:</w:t>
        <w:br/>
        <w:t>tar -czvf test_dir.tar.gz test_dir</w:t>
        <w:br/>
        <w:t>mkdir unzipped_dir</w:t>
        <w:br/>
        <w:t>tar -xzvf test_dir.tar.gz -C unzipped_dir</w:t>
        <w:br/>
        <w:br/>
        <w:t>Explanation:</w:t>
        <w:br/>
        <w:t>- tar -czvf: Compresses the directory.</w:t>
        <w:br/>
        <w:t>- mkdir: Creates new directory.</w:t>
        <w:br/>
        <w:t>- tar -xzvf: Extracts files to directory.</w:t>
      </w:r>
    </w:p>
    <w:p>
      <w:r>
        <w:drawing>
          <wp:inline xmlns:a="http://schemas.openxmlformats.org/drawingml/2006/main" xmlns:pic="http://schemas.openxmlformats.org/drawingml/2006/picture">
            <wp:extent cx="5486400" cy="288833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8-03 15065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83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5. Downloading Files</w:t>
      </w:r>
    </w:p>
    <w:p>
      <w:r>
        <w:t>Command:</w:t>
        <w:br/>
        <w:t>wget https://example.com/sample.txt</w:t>
        <w:br/>
        <w:br/>
        <w:t>Explanation:</w:t>
        <w:br/>
        <w:t>- wget: Downloads file from URL.</w:t>
      </w:r>
    </w:p>
    <w:p>
      <w:r>
        <w:drawing>
          <wp:inline xmlns:a="http://schemas.openxmlformats.org/drawingml/2006/main" xmlns:pic="http://schemas.openxmlformats.org/drawingml/2006/picture">
            <wp:extent cx="5486400" cy="288833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8-03 15065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83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6. Changing Permissions</w:t>
      </w:r>
    </w:p>
    <w:p>
      <w:r>
        <w:t>Commands:</w:t>
        <w:br/>
        <w:t>touch secure.txt</w:t>
        <w:br/>
        <w:t>chmod 444 secure.txt</w:t>
        <w:br/>
        <w:t>ls -ld secure.txt</w:t>
        <w:br/>
        <w:br/>
        <w:t>Explanation:</w:t>
        <w:br/>
        <w:t>- touch: Creates a file.</w:t>
        <w:br/>
        <w:t>- chmod 444: Makes it read-only for everyone.</w:t>
        <w:br/>
        <w:t>- ls -ld: Displays file permissions.</w:t>
      </w:r>
    </w:p>
    <w:p>
      <w:r>
        <w:drawing>
          <wp:inline xmlns:a="http://schemas.openxmlformats.org/drawingml/2006/main" xmlns:pic="http://schemas.openxmlformats.org/drawingml/2006/picture">
            <wp:extent cx="5486400" cy="288833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8-03 15065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83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7. Working with Environment Variables</w:t>
      </w:r>
    </w:p>
    <w:p>
      <w:r>
        <w:t>Commands:</w:t>
        <w:br/>
        <w:t>export MY_VAR="Hello, Linux!"</w:t>
        <w:br/>
        <w:t>echo $MY_VAR</w:t>
        <w:br/>
        <w:br/>
        <w:t>Explanation:</w:t>
        <w:br/>
        <w:t>- export: Sets environment variable.</w:t>
        <w:br/>
        <w:t>- echo: Displays variable value.</w:t>
      </w:r>
    </w:p>
    <w:p>
      <w:r>
        <w:drawing>
          <wp:inline xmlns:a="http://schemas.openxmlformats.org/drawingml/2006/main" xmlns:pic="http://schemas.openxmlformats.org/drawingml/2006/picture">
            <wp:extent cx="5486400" cy="288833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8-03 15065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83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8. Full Command History</w:t>
      </w:r>
    </w:p>
    <w:p>
      <w:r>
        <w:t>Command:</w:t>
        <w:br/>
        <w:t>history</w:t>
        <w:br/>
        <w:br/>
        <w:t>Explanation:</w:t>
        <w:br/>
        <w:t>- history: Shows the list of previously run commands.</w:t>
      </w:r>
    </w:p>
    <w:p>
      <w:r>
        <w:drawing>
          <wp:inline xmlns:a="http://schemas.openxmlformats.org/drawingml/2006/main" xmlns:pic="http://schemas.openxmlformats.org/drawingml/2006/picture">
            <wp:extent cx="5486400" cy="364926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8-03 15074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926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